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22860000" cy="12865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0" cy="128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vestrahorn-mountains-in-stokksnes-iceland_335224-667.jpg</w:t>
            </w:r>
          </w:p>
        </w:tc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796000" cy="11734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00" cy="1173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river-surrounded-by-forests-under-a-cloudy-sky-in-thuringia-in-germany_181624-30863.jpg</w:t>
            </w:r>
          </w:p>
        </w:tc>
        <w:tc>
          <w:tcPr>
            <w:tcW w:type="dxa" w:w="216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796000" cy="12522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00" cy="12522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landscape-of-morning-fog-and-mountains-with-hot-air-balloons-at-sunrise_335224-794.jpg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